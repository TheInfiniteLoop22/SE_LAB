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1B62" w14:textId="09FC1911" w:rsidR="001B2A3F" w:rsidRPr="001B2A3F" w:rsidRDefault="007217C3" w:rsidP="001B2A3F">
      <w:pPr>
        <w:spacing w:before="240"/>
        <w:jc w:val="center"/>
        <w:rPr>
          <w:rFonts w:cstheme="majorHAnsi"/>
          <w:b/>
          <w:bCs/>
          <w:sz w:val="32"/>
          <w:szCs w:val="32"/>
        </w:rPr>
      </w:pPr>
      <w:r w:rsidRPr="00AA6FE0">
        <w:rPr>
          <w:rFonts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ABCE4AB" wp14:editId="41C99AD8">
            <wp:simplePos x="0" y="0"/>
            <wp:positionH relativeFrom="margin">
              <wp:posOffset>825500</wp:posOffset>
            </wp:positionH>
            <wp:positionV relativeFrom="margin">
              <wp:posOffset>-228600</wp:posOffset>
            </wp:positionV>
            <wp:extent cx="5200650" cy="628650"/>
            <wp:effectExtent l="0" t="0" r="0" b="0"/>
            <wp:wrapTopAndBottom/>
            <wp:docPr id="2113766450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A3F" w:rsidRPr="001B2A3F">
        <w:rPr>
          <w:b/>
          <w:bCs/>
          <w:sz w:val="24"/>
          <w:szCs w:val="24"/>
        </w:rPr>
        <w:t>Software Engineering Lab - M</w:t>
      </w:r>
      <w:r w:rsidR="001B2A3F" w:rsidRPr="001B2A3F">
        <w:rPr>
          <w:rFonts w:cstheme="majorHAnsi"/>
          <w:b/>
          <w:bCs/>
          <w:sz w:val="24"/>
          <w:szCs w:val="24"/>
        </w:rPr>
        <w:t>ini Project Synopsis</w:t>
      </w:r>
    </w:p>
    <w:p w14:paraId="3F0F65AB" w14:textId="77777777" w:rsidR="00400E19" w:rsidRPr="00AA6FE0" w:rsidRDefault="00000000" w:rsidP="001B2A3F">
      <w:pPr>
        <w:jc w:val="center"/>
        <w:rPr>
          <w:b/>
          <w:bCs/>
          <w:sz w:val="36"/>
          <w:szCs w:val="36"/>
        </w:rPr>
      </w:pPr>
      <w:r w:rsidRPr="00AA6FE0">
        <w:rPr>
          <w:b/>
          <w:bCs/>
          <w:sz w:val="36"/>
          <w:szCs w:val="36"/>
        </w:rPr>
        <w:t>Campus Placement Management System (CPMS)</w:t>
      </w:r>
    </w:p>
    <w:p w14:paraId="7CE92754" w14:textId="7BB294EB" w:rsidR="001B2A3F" w:rsidRPr="001B2A3F" w:rsidRDefault="001B2A3F" w:rsidP="001B2A3F">
      <w:r>
        <w:t>Date: 3</w:t>
      </w:r>
      <w:r w:rsidR="003A4CB5">
        <w:t>1</w:t>
      </w:r>
      <w:r>
        <w:t>-07-2025</w:t>
      </w:r>
    </w:p>
    <w:p w14:paraId="4CBC391F" w14:textId="102F2D4A" w:rsidR="00400E19" w:rsidRPr="001B2A3F" w:rsidRDefault="00000000" w:rsidP="001B2A3F">
      <w:pPr>
        <w:rPr>
          <w:b/>
          <w:bCs/>
          <w:sz w:val="24"/>
          <w:szCs w:val="24"/>
          <w:u w:val="single"/>
        </w:rPr>
      </w:pPr>
      <w:r w:rsidRPr="001B2A3F">
        <w:rPr>
          <w:b/>
          <w:bCs/>
          <w:sz w:val="24"/>
          <w:szCs w:val="24"/>
          <w:u w:val="single"/>
        </w:rPr>
        <w:t>Team Members:</w:t>
      </w:r>
    </w:p>
    <w:p w14:paraId="482D5BA0" w14:textId="36E46E10" w:rsidR="00AA6FE0" w:rsidRPr="00AA6FE0" w:rsidRDefault="00AA6FE0" w:rsidP="00AA6FE0">
      <w:r>
        <w:t>Section CSE – A – Batch 1</w:t>
      </w:r>
    </w:p>
    <w:p w14:paraId="6BE83898" w14:textId="2BCE1F7F" w:rsidR="00400E19" w:rsidRDefault="00000000">
      <w:r>
        <w:t xml:space="preserve">- </w:t>
      </w:r>
      <w:r w:rsidR="00AA6FE0">
        <w:t>Krishna Agarwal</w:t>
      </w:r>
      <w:r>
        <w:t xml:space="preserve"> – Reg. No: </w:t>
      </w:r>
      <w:r w:rsidR="003A4CB5" w:rsidRPr="003A4CB5">
        <w:t>230905028</w:t>
      </w:r>
      <w:r w:rsidR="003A4CB5">
        <w:t xml:space="preserve"> –</w:t>
      </w:r>
      <w:r w:rsidR="003A4CB5">
        <w:t xml:space="preserve"> Roll No: 6</w:t>
      </w:r>
      <w:r>
        <w:br/>
        <w:t xml:space="preserve">- </w:t>
      </w:r>
      <w:r w:rsidR="00AA6FE0">
        <w:t>Devadathan N R</w:t>
      </w:r>
      <w:r>
        <w:t xml:space="preserve"> – Reg. No: </w:t>
      </w:r>
      <w:r w:rsidR="00AA6FE0">
        <w:t>230905010</w:t>
      </w:r>
      <w:r w:rsidR="003A4CB5">
        <w:t xml:space="preserve"> </w:t>
      </w:r>
      <w:r w:rsidR="003A4CB5">
        <w:t xml:space="preserve">– Roll No: </w:t>
      </w:r>
      <w:r w:rsidR="003A4CB5">
        <w:t>4</w:t>
      </w:r>
      <w:r>
        <w:br/>
        <w:t xml:space="preserve">- </w:t>
      </w:r>
      <w:r w:rsidR="00AA6FE0">
        <w:t>Ritanshu Kumar</w:t>
      </w:r>
      <w:r>
        <w:t xml:space="preserve"> – Reg. No:</w:t>
      </w:r>
      <w:r w:rsidR="003A4CB5">
        <w:t xml:space="preserve"> </w:t>
      </w:r>
      <w:r w:rsidR="003A4CB5" w:rsidRPr="003A4CB5">
        <w:t>230905216</w:t>
      </w:r>
      <w:r w:rsidR="00AA6FE0">
        <w:t xml:space="preserve"> </w:t>
      </w:r>
      <w:r w:rsidR="003A4CB5">
        <w:t xml:space="preserve">– Roll No: </w:t>
      </w:r>
      <w:r w:rsidR="003A4CB5">
        <w:t>2</w:t>
      </w:r>
      <w:r w:rsidR="003A4CB5">
        <w:t>6</w:t>
      </w:r>
    </w:p>
    <w:p w14:paraId="32D1F983" w14:textId="77777777" w:rsidR="001B2A3F" w:rsidRPr="001B2A3F" w:rsidRDefault="001B2A3F" w:rsidP="001B2A3F">
      <w:pPr>
        <w:rPr>
          <w:b/>
          <w:bCs/>
          <w:sz w:val="24"/>
          <w:szCs w:val="24"/>
          <w:u w:val="single"/>
        </w:rPr>
      </w:pPr>
      <w:r w:rsidRPr="001B2A3F">
        <w:rPr>
          <w:b/>
          <w:bCs/>
          <w:sz w:val="24"/>
          <w:szCs w:val="24"/>
          <w:u w:val="single"/>
        </w:rPr>
        <w:t>Objective:</w:t>
      </w:r>
    </w:p>
    <w:p w14:paraId="3C5DF646" w14:textId="77777777" w:rsidR="001B2A3F" w:rsidRDefault="001B2A3F" w:rsidP="001B2A3F">
      <w:r>
        <w:t>To design and develop a centralized web-based platform to digitize and streamline campus placements, addressing inefficiencies and lack of transparency in the current system. The CPMS enables real-time job drive updates, automated eligibility checks, application tracking, and transparent result publishing accessible to students, companies, and placement officers.</w:t>
      </w:r>
    </w:p>
    <w:p w14:paraId="4BD397DE" w14:textId="77777777" w:rsidR="00400E19" w:rsidRPr="001B2A3F" w:rsidRDefault="00000000" w:rsidP="001B2A3F">
      <w:pPr>
        <w:rPr>
          <w:b/>
          <w:bCs/>
          <w:sz w:val="24"/>
          <w:szCs w:val="24"/>
          <w:u w:val="single"/>
        </w:rPr>
      </w:pPr>
      <w:r w:rsidRPr="001B2A3F">
        <w:rPr>
          <w:b/>
          <w:bCs/>
          <w:sz w:val="24"/>
          <w:szCs w:val="24"/>
          <w:u w:val="single"/>
        </w:rPr>
        <w:t>Scope:</w:t>
      </w:r>
    </w:p>
    <w:p w14:paraId="0F75F6CB" w14:textId="77777777" w:rsidR="00400E19" w:rsidRDefault="00000000">
      <w:r>
        <w:t>The CPMS will support:</w:t>
      </w:r>
      <w:r>
        <w:br/>
        <w:t>- Students: Register, upload profile, check eligibility, apply for drives, and track application status.</w:t>
      </w:r>
      <w:r>
        <w:br/>
        <w:t>- Placement Officers: Manage drives, filter eligible students, publish results, generate statistics.</w:t>
      </w:r>
      <w:r>
        <w:br/>
        <w:t>- Companies: Post jobs, define criteria, view applicants, upload shortlists/results.</w:t>
      </w:r>
    </w:p>
    <w:p w14:paraId="3B8986BD" w14:textId="77777777" w:rsidR="00400E19" w:rsidRPr="001B2A3F" w:rsidRDefault="00000000" w:rsidP="001B2A3F">
      <w:pPr>
        <w:rPr>
          <w:b/>
          <w:bCs/>
          <w:sz w:val="24"/>
          <w:szCs w:val="24"/>
          <w:u w:val="single"/>
        </w:rPr>
      </w:pPr>
      <w:r w:rsidRPr="001B2A3F">
        <w:rPr>
          <w:b/>
          <w:bCs/>
          <w:sz w:val="24"/>
          <w:szCs w:val="24"/>
          <w:u w:val="single"/>
        </w:rPr>
        <w:t>Key Features:</w:t>
      </w:r>
    </w:p>
    <w:p w14:paraId="2602D4F5" w14:textId="77777777" w:rsidR="00400E19" w:rsidRDefault="00000000">
      <w:r>
        <w:t>- Role-based login system (Admin, Student, Company)</w:t>
      </w:r>
      <w:r>
        <w:br/>
        <w:t>- Company job postings with CGPA/backlog filters</w:t>
      </w:r>
      <w:r>
        <w:br/>
        <w:t>- Real-time eligibility check before application</w:t>
      </w:r>
      <w:r>
        <w:br/>
        <w:t>- Live application status updates (e.g. Applied, Shortlisted, Rejected)</w:t>
      </w:r>
      <w:r>
        <w:br/>
        <w:t>- Result publishing with timestamps</w:t>
      </w:r>
      <w:r>
        <w:br/>
        <w:t>- Dashboard showing drive-wise stats and history</w:t>
      </w:r>
      <w:r>
        <w:br/>
        <w:t>- Optional email notifications</w:t>
      </w:r>
    </w:p>
    <w:p w14:paraId="55B07BBE" w14:textId="77777777" w:rsidR="00400E19" w:rsidRPr="001B2A3F" w:rsidRDefault="00000000" w:rsidP="001B2A3F">
      <w:pPr>
        <w:rPr>
          <w:b/>
          <w:bCs/>
          <w:sz w:val="24"/>
          <w:szCs w:val="24"/>
          <w:u w:val="single"/>
        </w:rPr>
      </w:pPr>
      <w:r w:rsidRPr="001B2A3F">
        <w:rPr>
          <w:b/>
          <w:bCs/>
          <w:sz w:val="24"/>
          <w:szCs w:val="24"/>
          <w:u w:val="single"/>
        </w:rPr>
        <w:t>Modules:</w:t>
      </w:r>
    </w:p>
    <w:p w14:paraId="6E87FF76" w14:textId="77777777" w:rsidR="00400E19" w:rsidRDefault="00000000">
      <w:r>
        <w:t>1. User Management Module</w:t>
      </w:r>
      <w:r>
        <w:br/>
        <w:t>2. Drive &amp; Job Management</w:t>
      </w:r>
      <w:r>
        <w:br/>
        <w:t>3. Eligibility &amp; Application Workflow</w:t>
      </w:r>
      <w:r>
        <w:br/>
        <w:t>4. Result Processing &amp; Transparency Dashboard</w:t>
      </w:r>
      <w:r>
        <w:br/>
        <w:t>5. Admin Analytics &amp; Reporting</w:t>
      </w:r>
    </w:p>
    <w:p w14:paraId="28AC2AB8" w14:textId="0B20B52D" w:rsidR="00400E19" w:rsidRDefault="001B2A3F" w:rsidP="001557C2">
      <w:r>
        <w:t xml:space="preserve">The system will be developed using the </w:t>
      </w:r>
      <w:r w:rsidRPr="001B2A3F">
        <w:rPr>
          <w:b/>
          <w:bCs/>
        </w:rPr>
        <w:t>Incremental Development Model</w:t>
      </w:r>
      <w:r>
        <w:t>, which allows early delivery of functional modules and supports evolving user requirements through iterations</w:t>
      </w:r>
      <w:r w:rsidR="001557C2">
        <w:t>.</w:t>
      </w:r>
    </w:p>
    <w:sectPr w:rsidR="00400E19" w:rsidSect="00721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0231">
    <w:abstractNumId w:val="8"/>
  </w:num>
  <w:num w:numId="2" w16cid:durableId="1123305603">
    <w:abstractNumId w:val="6"/>
  </w:num>
  <w:num w:numId="3" w16cid:durableId="1306396235">
    <w:abstractNumId w:val="5"/>
  </w:num>
  <w:num w:numId="4" w16cid:durableId="2076583627">
    <w:abstractNumId w:val="4"/>
  </w:num>
  <w:num w:numId="5" w16cid:durableId="1665083606">
    <w:abstractNumId w:val="7"/>
  </w:num>
  <w:num w:numId="6" w16cid:durableId="278998676">
    <w:abstractNumId w:val="3"/>
  </w:num>
  <w:num w:numId="7" w16cid:durableId="1927107541">
    <w:abstractNumId w:val="2"/>
  </w:num>
  <w:num w:numId="8" w16cid:durableId="1161701912">
    <w:abstractNumId w:val="1"/>
  </w:num>
  <w:num w:numId="9" w16cid:durableId="199926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7C2"/>
    <w:rsid w:val="001B2A3F"/>
    <w:rsid w:val="0029639D"/>
    <w:rsid w:val="00326F90"/>
    <w:rsid w:val="003A4CB5"/>
    <w:rsid w:val="00400E19"/>
    <w:rsid w:val="007217C3"/>
    <w:rsid w:val="007C263F"/>
    <w:rsid w:val="00906DA5"/>
    <w:rsid w:val="00AA1D8D"/>
    <w:rsid w:val="00AA6FE0"/>
    <w:rsid w:val="00AD5FA8"/>
    <w:rsid w:val="00B47730"/>
    <w:rsid w:val="00CB0664"/>
    <w:rsid w:val="00D10F10"/>
    <w:rsid w:val="00DD553C"/>
    <w:rsid w:val="00EA224B"/>
    <w:rsid w:val="00EB5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7DCFB"/>
  <w14:defaultImageDpi w14:val="300"/>
  <w15:docId w15:val="{33D5CCCC-D159-4279-9392-0E70B4D6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Devadathan N R</cp:lastModifiedBy>
  <cp:revision>2</cp:revision>
  <dcterms:created xsi:type="dcterms:W3CDTF">2025-07-30T15:36:00Z</dcterms:created>
  <dcterms:modified xsi:type="dcterms:W3CDTF">2025-07-30T15:36:00Z</dcterms:modified>
  <cp:category/>
</cp:coreProperties>
</file>